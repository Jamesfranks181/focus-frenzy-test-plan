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📝 Focus Frenzy Test Plan</w:t>
      </w:r>
    </w:p>
    <w:p>
      <w:pPr>
        <w:pStyle w:val="Heading1"/>
      </w:pPr>
      <w:r>
        <w:t>1. App Story: What is Focus Frenzy?</w:t>
      </w:r>
    </w:p>
    <w:p>
      <w:r>
        <w:t>Focus Frenzy is a fun app designed to help students (and adults) stay focused while studying. It combines:</w:t>
        <w:br/>
        <w:t>- 🚀 Mini-games that give short breaks</w:t>
        <w:br/>
        <w:t>- 🎧 Focused soundscapes (like rain, cafe sounds, or lo-fi beats)</w:t>
        <w:br/>
        <w:t>- ⏰ A customizable timer with focus + break cycles (Pomodoro style)</w:t>
        <w:br/>
        <w:br/>
        <w:t>Users include students, remote workers, and anyone who struggles with focus, especially people with ADHD. I made this app to make staying focused fun and rewarding!</w:t>
      </w:r>
    </w:p>
    <w:p>
      <w:pPr>
        <w:pStyle w:val="Heading1"/>
      </w:pPr>
      <w:r>
        <w:t>2. Goals of Testing</w:t>
      </w:r>
    </w:p>
    <w:p>
      <w:r>
        <w:t>- ✅ Ensure all buttons work (Start, Pause, Stop, Reset)</w:t>
        <w:br/>
        <w:t>- ✅ Timer works correctly (switches between focus and break)</w:t>
        <w:br/>
        <w:t>- ✅ Sound selection and volume controls function</w:t>
        <w:br/>
        <w:t>- ✅ Mini-games open/close properly</w:t>
        <w:br/>
        <w:t>- ✅ App doesn't freeze or crash</w:t>
        <w:br/>
        <w:t>- ✅ No typos or design errors</w:t>
      </w:r>
    </w:p>
    <w:p>
      <w:pPr>
        <w:pStyle w:val="Heading1"/>
      </w:pPr>
      <w:r>
        <w:t>3. What Parts Will I Test?</w:t>
      </w:r>
    </w:p>
    <w:p>
      <w:r>
        <w:t>✅ Timer Functionality</w:t>
        <w:br/>
        <w:t>✅ Soundscape Player</w:t>
        <w:br/>
        <w:t>✅ Mini-Games</w:t>
        <w:br/>
        <w:t>✅ UI Responsiveness (mobile &amp; desktop)</w:t>
        <w:br/>
        <w:br/>
        <w:t>🚫 Payment systems (app is free)</w:t>
        <w:br/>
        <w:t>🚫 Social sharing features (future update)</w:t>
      </w:r>
    </w:p>
    <w:p>
      <w:pPr>
        <w:pStyle w:val="Heading1"/>
      </w:pPr>
      <w:r>
        <w:t>4. How Will I Test?</w:t>
      </w:r>
    </w:p>
    <w:p>
      <w:r>
        <w:t>- Manual testing: click through myself</w:t>
        <w:br/>
        <w:t>- Helper testing: 2 friends test on phones</w:t>
        <w:br/>
        <w:t>- Test on laptop and smartphone</w:t>
        <w:br/>
        <w:t>- Use a notepad for bugs</w:t>
      </w:r>
    </w:p>
    <w:p>
      <w:pPr>
        <w:pStyle w:val="Heading1"/>
      </w:pPr>
      <w:r>
        <w:t>5. What Do I Need for Testing?</w:t>
      </w:r>
    </w:p>
    <w:p>
      <w:r>
        <w:t>- ✅ Computer</w:t>
        <w:br/>
        <w:t>- ✅ Smartphone</w:t>
        <w:br/>
        <w:t>- ✅ Notepad / Notes app</w:t>
        <w:br/>
        <w:t>- ✅ A quiet space</w:t>
        <w:br/>
        <w:t>- ✅ Testers (friends)</w:t>
      </w:r>
    </w:p>
    <w:p>
      <w:pPr>
        <w:pStyle w:val="Heading1"/>
      </w:pPr>
      <w:r>
        <w:t>6. When Will I Test?</w:t>
      </w:r>
    </w:p>
    <w:p>
      <w:r>
        <w:t>- Start: Friday, April 11</w:t>
        <w:br/>
        <w:t>- End: Saturday, April 12</w:t>
        <w:br/>
        <w:t>- Estimate: 3–4 hours total</w:t>
      </w:r>
    </w:p>
    <w:p>
      <w:pPr>
        <w:pStyle w:val="Heading1"/>
      </w:pPr>
      <w:r>
        <w:t>7. What Will I Have After Testing?</w:t>
      </w:r>
    </w:p>
    <w:p>
      <w:r>
        <w:t>- 🐞 List of bugs and errors</w:t>
        <w:br/>
        <w:t>- 🌟 Suggestions for improvements</w:t>
        <w:br/>
        <w:t>- ✅ Confirmation of feature functionality</w:t>
        <w:br/>
        <w:t>- ✅ Smoother user experience</w:t>
      </w:r>
    </w:p>
    <w:p>
      <w:pPr>
        <w:pStyle w:val="Heading1"/>
      </w:pPr>
      <w:r>
        <w:t>8. Roles</w:t>
      </w:r>
    </w:p>
    <w:p>
      <w:r>
        <w:t>- 👩‍💻 Main tester: Me!</w:t>
        <w:br/>
        <w:t>- 📱 Helper testers: Two friends</w:t>
        <w:br/>
        <w:t>- 📝 Bug recorder: Me</w:t>
      </w:r>
    </w:p>
    <w:p>
      <w:pPr>
        <w:pStyle w:val="Heading1"/>
      </w:pPr>
      <w:r>
        <w:t>9. What Could Go Wrong?</w:t>
      </w:r>
    </w:p>
    <w:p>
      <w:r>
        <w:t>Problem: App crashes — Solution: Screenshot the error message.</w:t>
        <w:br/>
        <w:t>Problem: Bugs only on mobile — Solution: Note device/OS.</w:t>
        <w:br/>
        <w:t>Problem: Forget to log a bug — Solution: Pause every 10 mins to write notes.</w:t>
        <w:br/>
        <w:t>Problem: Testers unavailable — Solution: Test myself on borrowed devices.</w:t>
      </w:r>
    </w:p>
    <w:p>
      <w:pPr>
        <w:pStyle w:val="Heading1"/>
      </w:pPr>
      <w:r>
        <w:t>10. Superhero Signature</w:t>
      </w:r>
    </w:p>
    <w:p>
      <w:r>
        <w:t>🦸‍♂️ Captain Focus Approved ✅</w:t>
        <w:br/>
        <w:br/>
        <w:t>(Draw your superhero signature here for fun!)</w:t>
      </w:r>
    </w:p>
    <w:p>
      <w:pPr>
        <w:pStyle w:val="Heading1"/>
      </w:pPr>
      <w:r>
        <w:t>🚀 GitHub Upload Instructions</w:t>
      </w:r>
    </w:p>
    <w:p>
      <w:r>
        <w:t>1. Go to GitHub and create a new repository named 'FocusFrenzyTestPlan'.</w:t>
        <w:br/>
        <w:t>2. Set to Public and add a README.</w:t>
        <w:br/>
        <w:t>3. Click 'Add file' &gt; 'Upload files' to upload this document.</w:t>
        <w:br/>
        <w:t>4. Commit changes with message: 'Uploading my Focus Frenzy test plan 🚀'.</w:t>
        <w:br/>
        <w:t>5. Done!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